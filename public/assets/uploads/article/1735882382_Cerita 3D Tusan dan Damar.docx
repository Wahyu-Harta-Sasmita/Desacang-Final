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B708B" w14:textId="25AE6455" w:rsidR="00243F6B" w:rsidRDefault="00000000">
      <w:r>
        <w:t xml:space="preserve">*Cerita </w:t>
      </w:r>
      <w:proofErr w:type="spellStart"/>
      <w:r>
        <w:t>Animasi</w:t>
      </w:r>
      <w:proofErr w:type="spellEnd"/>
      <w:r>
        <w:t xml:space="preserve"> (30 </w:t>
      </w:r>
      <w:proofErr w:type="spellStart"/>
      <w:proofErr w:type="gramStart"/>
      <w:r>
        <w:t>Detik</w:t>
      </w:r>
      <w:proofErr w:type="spellEnd"/>
      <w:r>
        <w:t>)*</w:t>
      </w:r>
      <w:proofErr w:type="gramEnd"/>
      <w:r>
        <w:t>*</w:t>
      </w:r>
    </w:p>
    <w:p w14:paraId="69537F3B" w14:textId="339157A9" w:rsidR="00006927" w:rsidRPr="00D51CA9" w:rsidRDefault="00D51CA9" w:rsidP="00D51CA9">
      <w:pPr>
        <w:rPr>
          <w:sz w:val="24"/>
          <w:szCs w:val="24"/>
        </w:rPr>
      </w:pPr>
      <w:r w:rsidRPr="00D51CA9">
        <w:rPr>
          <w:b/>
          <w:bCs/>
          <w:sz w:val="24"/>
          <w:szCs w:val="24"/>
        </w:rPr>
        <w:t>Kadek</w:t>
      </w:r>
      <w:r w:rsidRPr="00D51CA9">
        <w:rPr>
          <w:sz w:val="24"/>
          <w:szCs w:val="24"/>
        </w:rPr>
        <w:t xml:space="preserve">: Panas </w:t>
      </w:r>
      <w:proofErr w:type="spellStart"/>
      <w:r w:rsidRPr="00D51CA9">
        <w:rPr>
          <w:sz w:val="24"/>
          <w:szCs w:val="24"/>
        </w:rPr>
        <w:t>banget</w:t>
      </w:r>
      <w:proofErr w:type="spellEnd"/>
      <w:r w:rsidRPr="00D51CA9">
        <w:rPr>
          <w:sz w:val="24"/>
          <w:szCs w:val="24"/>
        </w:rPr>
        <w:t xml:space="preserve"> </w:t>
      </w:r>
      <w:proofErr w:type="spellStart"/>
      <w:r w:rsidRPr="00D51CA9">
        <w:rPr>
          <w:sz w:val="24"/>
          <w:szCs w:val="24"/>
        </w:rPr>
        <w:t>hari</w:t>
      </w:r>
      <w:proofErr w:type="spellEnd"/>
      <w:r w:rsidRPr="00D51CA9">
        <w:rPr>
          <w:sz w:val="24"/>
          <w:szCs w:val="24"/>
        </w:rPr>
        <w:t xml:space="preserve"> </w:t>
      </w:r>
      <w:proofErr w:type="spellStart"/>
      <w:r w:rsidRPr="00D51CA9">
        <w:rPr>
          <w:sz w:val="24"/>
          <w:szCs w:val="24"/>
        </w:rPr>
        <w:t>ini</w:t>
      </w:r>
      <w:proofErr w:type="spellEnd"/>
      <w:r w:rsidRPr="00D51CA9">
        <w:rPr>
          <w:sz w:val="24"/>
          <w:szCs w:val="24"/>
        </w:rPr>
        <w:t xml:space="preserve">, </w:t>
      </w:r>
      <w:proofErr w:type="spellStart"/>
      <w:r w:rsidRPr="00D51CA9">
        <w:rPr>
          <w:sz w:val="24"/>
          <w:szCs w:val="24"/>
        </w:rPr>
        <w:t>beli</w:t>
      </w:r>
      <w:proofErr w:type="spellEnd"/>
      <w:r w:rsidRPr="00D51CA9">
        <w:rPr>
          <w:sz w:val="24"/>
          <w:szCs w:val="24"/>
        </w:rPr>
        <w:t xml:space="preserve"> es </w:t>
      </w:r>
      <w:proofErr w:type="spellStart"/>
      <w:r w:rsidRPr="00D51CA9">
        <w:rPr>
          <w:sz w:val="24"/>
          <w:szCs w:val="24"/>
        </w:rPr>
        <w:t>jeruk</w:t>
      </w:r>
      <w:proofErr w:type="spellEnd"/>
      <w:r w:rsidRPr="00D51CA9">
        <w:rPr>
          <w:sz w:val="24"/>
          <w:szCs w:val="24"/>
        </w:rPr>
        <w:t xml:space="preserve"> </w:t>
      </w:r>
      <w:proofErr w:type="spellStart"/>
      <w:r w:rsidRPr="00D51CA9">
        <w:rPr>
          <w:sz w:val="24"/>
          <w:szCs w:val="24"/>
        </w:rPr>
        <w:t>enak</w:t>
      </w:r>
      <w:proofErr w:type="spellEnd"/>
      <w:r w:rsidRPr="00D51CA9">
        <w:rPr>
          <w:sz w:val="24"/>
          <w:szCs w:val="24"/>
        </w:rPr>
        <w:t xml:space="preserve"> </w:t>
      </w:r>
      <w:proofErr w:type="spellStart"/>
      <w:r w:rsidRPr="00D51CA9">
        <w:rPr>
          <w:sz w:val="24"/>
          <w:szCs w:val="24"/>
        </w:rPr>
        <w:t>nih</w:t>
      </w:r>
      <w:proofErr w:type="spellEnd"/>
      <w:r w:rsidRPr="00D51CA9">
        <w:rPr>
          <w:sz w:val="24"/>
          <w:szCs w:val="24"/>
        </w:rPr>
        <w:t>.</w:t>
      </w:r>
      <w:r w:rsidRPr="00D51CA9">
        <w:rPr>
          <w:sz w:val="24"/>
          <w:szCs w:val="24"/>
        </w:rPr>
        <w:br/>
        <w:t xml:space="preserve">(Kadek </w:t>
      </w:r>
      <w:proofErr w:type="spellStart"/>
      <w:r w:rsidRPr="00D51CA9">
        <w:rPr>
          <w:sz w:val="24"/>
          <w:szCs w:val="24"/>
        </w:rPr>
        <w:t>mulai</w:t>
      </w:r>
      <w:proofErr w:type="spellEnd"/>
      <w:r w:rsidRPr="00D51CA9">
        <w:rPr>
          <w:sz w:val="24"/>
          <w:szCs w:val="24"/>
        </w:rPr>
        <w:t xml:space="preserve"> </w:t>
      </w:r>
      <w:proofErr w:type="spellStart"/>
      <w:r w:rsidRPr="00D51CA9">
        <w:rPr>
          <w:sz w:val="24"/>
          <w:szCs w:val="24"/>
        </w:rPr>
        <w:t>berjalan</w:t>
      </w:r>
      <w:proofErr w:type="spellEnd"/>
      <w:r w:rsidRPr="00D51CA9">
        <w:rPr>
          <w:sz w:val="24"/>
          <w:szCs w:val="24"/>
        </w:rPr>
        <w:t xml:space="preserve"> dan </w:t>
      </w:r>
      <w:proofErr w:type="spellStart"/>
      <w:r w:rsidRPr="00D51CA9">
        <w:rPr>
          <w:sz w:val="24"/>
          <w:szCs w:val="24"/>
        </w:rPr>
        <w:t>bertemu</w:t>
      </w:r>
      <w:proofErr w:type="spellEnd"/>
      <w:r w:rsidRPr="00D51CA9">
        <w:rPr>
          <w:sz w:val="24"/>
          <w:szCs w:val="24"/>
        </w:rPr>
        <w:t xml:space="preserve"> Made.)</w:t>
      </w:r>
      <w:r w:rsidRPr="00D51CA9">
        <w:rPr>
          <w:sz w:val="24"/>
          <w:szCs w:val="24"/>
        </w:rPr>
        <w:br/>
      </w:r>
      <w:r w:rsidRPr="00D51CA9">
        <w:rPr>
          <w:b/>
          <w:bCs/>
          <w:sz w:val="24"/>
          <w:szCs w:val="24"/>
        </w:rPr>
        <w:t>Made</w:t>
      </w:r>
      <w:r w:rsidRPr="00D51CA9">
        <w:rPr>
          <w:sz w:val="24"/>
          <w:szCs w:val="24"/>
        </w:rPr>
        <w:t xml:space="preserve">: Kadek! Lama </w:t>
      </w:r>
      <w:proofErr w:type="spellStart"/>
      <w:r w:rsidRPr="00D51CA9">
        <w:rPr>
          <w:sz w:val="24"/>
          <w:szCs w:val="24"/>
        </w:rPr>
        <w:t>nggak</w:t>
      </w:r>
      <w:proofErr w:type="spellEnd"/>
      <w:r w:rsidRPr="00D51CA9">
        <w:rPr>
          <w:sz w:val="24"/>
          <w:szCs w:val="24"/>
        </w:rPr>
        <w:t xml:space="preserve"> </w:t>
      </w:r>
      <w:proofErr w:type="spellStart"/>
      <w:r w:rsidRPr="00D51CA9">
        <w:rPr>
          <w:sz w:val="24"/>
          <w:szCs w:val="24"/>
        </w:rPr>
        <w:t>ketemu</w:t>
      </w:r>
      <w:proofErr w:type="spellEnd"/>
      <w:r w:rsidRPr="00D51CA9">
        <w:rPr>
          <w:sz w:val="24"/>
          <w:szCs w:val="24"/>
        </w:rPr>
        <w:t xml:space="preserve">. Mau </w:t>
      </w:r>
      <w:proofErr w:type="spellStart"/>
      <w:r w:rsidRPr="00D51CA9">
        <w:rPr>
          <w:sz w:val="24"/>
          <w:szCs w:val="24"/>
        </w:rPr>
        <w:t>ke</w:t>
      </w:r>
      <w:proofErr w:type="spellEnd"/>
      <w:r w:rsidRPr="00D51CA9">
        <w:rPr>
          <w:sz w:val="24"/>
          <w:szCs w:val="24"/>
        </w:rPr>
        <w:t xml:space="preserve"> mana?</w:t>
      </w:r>
      <w:r w:rsidRPr="00D51CA9">
        <w:rPr>
          <w:sz w:val="24"/>
          <w:szCs w:val="24"/>
        </w:rPr>
        <w:br/>
      </w:r>
      <w:r w:rsidRPr="00D51CA9">
        <w:rPr>
          <w:b/>
          <w:bCs/>
          <w:sz w:val="24"/>
          <w:szCs w:val="24"/>
        </w:rPr>
        <w:t>Kadek</w:t>
      </w:r>
      <w:r w:rsidRPr="00D51CA9">
        <w:rPr>
          <w:sz w:val="24"/>
          <w:szCs w:val="24"/>
        </w:rPr>
        <w:t xml:space="preserve">: Eh, Made! Baru </w:t>
      </w:r>
      <w:proofErr w:type="spellStart"/>
      <w:r w:rsidRPr="00D51CA9">
        <w:rPr>
          <w:sz w:val="24"/>
          <w:szCs w:val="24"/>
        </w:rPr>
        <w:t>balik</w:t>
      </w:r>
      <w:proofErr w:type="spellEnd"/>
      <w:r w:rsidRPr="00D51CA9">
        <w:rPr>
          <w:sz w:val="24"/>
          <w:szCs w:val="24"/>
        </w:rPr>
        <w:t xml:space="preserve">? Mau </w:t>
      </w:r>
      <w:proofErr w:type="spellStart"/>
      <w:r w:rsidRPr="00D51CA9">
        <w:rPr>
          <w:sz w:val="24"/>
          <w:szCs w:val="24"/>
        </w:rPr>
        <w:t>beli</w:t>
      </w:r>
      <w:proofErr w:type="spellEnd"/>
      <w:r w:rsidRPr="00D51CA9">
        <w:rPr>
          <w:sz w:val="24"/>
          <w:szCs w:val="24"/>
        </w:rPr>
        <w:t xml:space="preserve"> es </w:t>
      </w:r>
      <w:proofErr w:type="spellStart"/>
      <w:r w:rsidRPr="00D51CA9">
        <w:rPr>
          <w:sz w:val="24"/>
          <w:szCs w:val="24"/>
        </w:rPr>
        <w:t>jeruk</w:t>
      </w:r>
      <w:proofErr w:type="spellEnd"/>
      <w:r w:rsidRPr="00D51CA9">
        <w:rPr>
          <w:sz w:val="24"/>
          <w:szCs w:val="24"/>
        </w:rPr>
        <w:t xml:space="preserve">, </w:t>
      </w:r>
      <w:proofErr w:type="spellStart"/>
      <w:r w:rsidRPr="00D51CA9">
        <w:rPr>
          <w:sz w:val="24"/>
          <w:szCs w:val="24"/>
        </w:rPr>
        <w:t>panas</w:t>
      </w:r>
      <w:proofErr w:type="spellEnd"/>
      <w:r w:rsidRPr="00D51CA9">
        <w:rPr>
          <w:sz w:val="24"/>
          <w:szCs w:val="24"/>
        </w:rPr>
        <w:t xml:space="preserve"> </w:t>
      </w:r>
      <w:proofErr w:type="spellStart"/>
      <w:r w:rsidRPr="00D51CA9">
        <w:rPr>
          <w:sz w:val="24"/>
          <w:szCs w:val="24"/>
        </w:rPr>
        <w:t>banget</w:t>
      </w:r>
      <w:proofErr w:type="spellEnd"/>
      <w:r w:rsidRPr="00D51CA9">
        <w:rPr>
          <w:sz w:val="24"/>
          <w:szCs w:val="24"/>
        </w:rPr>
        <w:t xml:space="preserve"> </w:t>
      </w:r>
      <w:proofErr w:type="spellStart"/>
      <w:r w:rsidRPr="00D51CA9">
        <w:rPr>
          <w:sz w:val="24"/>
          <w:szCs w:val="24"/>
        </w:rPr>
        <w:t>soalnya</w:t>
      </w:r>
      <w:proofErr w:type="spellEnd"/>
      <w:r w:rsidRPr="00D51CA9">
        <w:rPr>
          <w:sz w:val="24"/>
          <w:szCs w:val="24"/>
        </w:rPr>
        <w:t>.</w:t>
      </w:r>
      <w:r w:rsidRPr="00D51CA9">
        <w:rPr>
          <w:sz w:val="24"/>
          <w:szCs w:val="24"/>
        </w:rPr>
        <w:br/>
      </w:r>
      <w:r w:rsidRPr="00D51CA9">
        <w:rPr>
          <w:b/>
          <w:bCs/>
          <w:sz w:val="24"/>
          <w:szCs w:val="24"/>
        </w:rPr>
        <w:t>Made</w:t>
      </w:r>
      <w:r w:rsidRPr="00D51CA9">
        <w:rPr>
          <w:sz w:val="24"/>
          <w:szCs w:val="24"/>
        </w:rPr>
        <w:t xml:space="preserve">: </w:t>
      </w:r>
      <w:proofErr w:type="spellStart"/>
      <w:r w:rsidRPr="00D51CA9">
        <w:rPr>
          <w:sz w:val="24"/>
          <w:szCs w:val="24"/>
        </w:rPr>
        <w:t>Ikut</w:t>
      </w:r>
      <w:proofErr w:type="spellEnd"/>
      <w:r w:rsidRPr="00D51CA9">
        <w:rPr>
          <w:sz w:val="24"/>
          <w:szCs w:val="24"/>
        </w:rPr>
        <w:t xml:space="preserve"> dong, </w:t>
      </w:r>
      <w:proofErr w:type="spellStart"/>
      <w:r w:rsidRPr="00D51CA9">
        <w:rPr>
          <w:sz w:val="24"/>
          <w:szCs w:val="24"/>
        </w:rPr>
        <w:t>aku</w:t>
      </w:r>
      <w:proofErr w:type="spellEnd"/>
      <w:r w:rsidRPr="00D51CA9">
        <w:rPr>
          <w:sz w:val="24"/>
          <w:szCs w:val="24"/>
        </w:rPr>
        <w:t xml:space="preserve"> juga </w:t>
      </w:r>
      <w:proofErr w:type="spellStart"/>
      <w:r w:rsidRPr="00D51CA9">
        <w:rPr>
          <w:sz w:val="24"/>
          <w:szCs w:val="24"/>
        </w:rPr>
        <w:t>pengen</w:t>
      </w:r>
      <w:proofErr w:type="spellEnd"/>
      <w:r w:rsidRPr="00D51CA9">
        <w:rPr>
          <w:sz w:val="24"/>
          <w:szCs w:val="24"/>
        </w:rPr>
        <w:t>.</w:t>
      </w:r>
      <w:r w:rsidRPr="00D51CA9">
        <w:rPr>
          <w:sz w:val="24"/>
          <w:szCs w:val="24"/>
        </w:rPr>
        <w:br/>
      </w:r>
      <w:r w:rsidRPr="00D51CA9">
        <w:rPr>
          <w:b/>
          <w:bCs/>
          <w:sz w:val="24"/>
          <w:szCs w:val="24"/>
        </w:rPr>
        <w:t>Kadek</w:t>
      </w:r>
      <w:r w:rsidRPr="00D51CA9">
        <w:rPr>
          <w:sz w:val="24"/>
          <w:szCs w:val="24"/>
        </w:rPr>
        <w:t>: Yuk!</w:t>
      </w:r>
      <w:r w:rsidRPr="00D51CA9">
        <w:rPr>
          <w:sz w:val="24"/>
          <w:szCs w:val="24"/>
        </w:rPr>
        <w:br/>
        <w:t>(</w:t>
      </w:r>
      <w:proofErr w:type="spellStart"/>
      <w:r w:rsidRPr="00D51CA9">
        <w:rPr>
          <w:sz w:val="24"/>
          <w:szCs w:val="24"/>
        </w:rPr>
        <w:t>Mereka</w:t>
      </w:r>
      <w:proofErr w:type="spellEnd"/>
      <w:r w:rsidRPr="00D51CA9">
        <w:rPr>
          <w:sz w:val="24"/>
          <w:szCs w:val="24"/>
        </w:rPr>
        <w:t xml:space="preserve"> </w:t>
      </w:r>
      <w:proofErr w:type="spellStart"/>
      <w:r w:rsidRPr="00D51CA9">
        <w:rPr>
          <w:sz w:val="24"/>
          <w:szCs w:val="24"/>
        </w:rPr>
        <w:t>tiba</w:t>
      </w:r>
      <w:proofErr w:type="spellEnd"/>
      <w:r w:rsidRPr="00D51CA9">
        <w:rPr>
          <w:sz w:val="24"/>
          <w:szCs w:val="24"/>
        </w:rPr>
        <w:t xml:space="preserve"> di </w:t>
      </w:r>
      <w:proofErr w:type="spellStart"/>
      <w:r w:rsidRPr="00D51CA9">
        <w:rPr>
          <w:sz w:val="24"/>
          <w:szCs w:val="24"/>
        </w:rPr>
        <w:t>tempat</w:t>
      </w:r>
      <w:proofErr w:type="spellEnd"/>
      <w:r w:rsidRPr="00D51CA9">
        <w:rPr>
          <w:sz w:val="24"/>
          <w:szCs w:val="24"/>
        </w:rPr>
        <w:t xml:space="preserve"> es </w:t>
      </w:r>
      <w:proofErr w:type="spellStart"/>
      <w:r w:rsidRPr="00D51CA9">
        <w:rPr>
          <w:sz w:val="24"/>
          <w:szCs w:val="24"/>
        </w:rPr>
        <w:t>jeruk</w:t>
      </w:r>
      <w:proofErr w:type="spellEnd"/>
      <w:r w:rsidRPr="00D51CA9">
        <w:rPr>
          <w:sz w:val="24"/>
          <w:szCs w:val="24"/>
        </w:rPr>
        <w:t>.)</w:t>
      </w:r>
      <w:r w:rsidRPr="00D51CA9">
        <w:rPr>
          <w:sz w:val="24"/>
          <w:szCs w:val="24"/>
        </w:rPr>
        <w:br/>
      </w:r>
      <w:r w:rsidRPr="00D51CA9">
        <w:rPr>
          <w:b/>
          <w:bCs/>
          <w:sz w:val="24"/>
          <w:szCs w:val="24"/>
        </w:rPr>
        <w:t>Kadek</w:t>
      </w:r>
      <w:r w:rsidRPr="00D51CA9">
        <w:rPr>
          <w:sz w:val="24"/>
          <w:szCs w:val="24"/>
        </w:rPr>
        <w:t xml:space="preserve">: Mau </w:t>
      </w:r>
      <w:proofErr w:type="spellStart"/>
      <w:r w:rsidRPr="00D51CA9">
        <w:rPr>
          <w:sz w:val="24"/>
          <w:szCs w:val="24"/>
        </w:rPr>
        <w:t>pesan</w:t>
      </w:r>
      <w:proofErr w:type="spellEnd"/>
      <w:r w:rsidRPr="00D51CA9">
        <w:rPr>
          <w:sz w:val="24"/>
          <w:szCs w:val="24"/>
        </w:rPr>
        <w:t xml:space="preserve"> </w:t>
      </w:r>
      <w:proofErr w:type="spellStart"/>
      <w:r w:rsidRPr="00D51CA9">
        <w:rPr>
          <w:sz w:val="24"/>
          <w:szCs w:val="24"/>
        </w:rPr>
        <w:t>berapa</w:t>
      </w:r>
      <w:proofErr w:type="spellEnd"/>
      <w:r w:rsidRPr="00D51CA9">
        <w:rPr>
          <w:sz w:val="24"/>
          <w:szCs w:val="24"/>
        </w:rPr>
        <w:t>?</w:t>
      </w:r>
      <w:r w:rsidRPr="00D51CA9">
        <w:rPr>
          <w:sz w:val="24"/>
          <w:szCs w:val="24"/>
        </w:rPr>
        <w:br/>
      </w:r>
      <w:r w:rsidRPr="00D51CA9">
        <w:rPr>
          <w:b/>
          <w:bCs/>
          <w:sz w:val="24"/>
          <w:szCs w:val="24"/>
        </w:rPr>
        <w:t>Made</w:t>
      </w:r>
      <w:r w:rsidRPr="00D51CA9">
        <w:rPr>
          <w:sz w:val="24"/>
          <w:szCs w:val="24"/>
        </w:rPr>
        <w:t xml:space="preserve">: Satu </w:t>
      </w:r>
      <w:proofErr w:type="spellStart"/>
      <w:r w:rsidRPr="00D51CA9">
        <w:rPr>
          <w:sz w:val="24"/>
          <w:szCs w:val="24"/>
        </w:rPr>
        <w:t>aja</w:t>
      </w:r>
      <w:proofErr w:type="spellEnd"/>
      <w:r w:rsidRPr="00D51CA9">
        <w:rPr>
          <w:sz w:val="24"/>
          <w:szCs w:val="24"/>
        </w:rPr>
        <w:t>.</w:t>
      </w:r>
      <w:r w:rsidRPr="00D51CA9">
        <w:rPr>
          <w:sz w:val="24"/>
          <w:szCs w:val="24"/>
        </w:rPr>
        <w:br/>
      </w:r>
      <w:r w:rsidRPr="00D51CA9">
        <w:rPr>
          <w:b/>
          <w:bCs/>
          <w:sz w:val="24"/>
          <w:szCs w:val="24"/>
        </w:rPr>
        <w:t>Kadek</w:t>
      </w:r>
      <w:r w:rsidRPr="00D51CA9">
        <w:rPr>
          <w:sz w:val="24"/>
          <w:szCs w:val="24"/>
        </w:rPr>
        <w:t xml:space="preserve">: </w:t>
      </w:r>
      <w:proofErr w:type="spellStart"/>
      <w:r w:rsidRPr="00D51CA9">
        <w:rPr>
          <w:sz w:val="24"/>
          <w:szCs w:val="24"/>
        </w:rPr>
        <w:t>Oke</w:t>
      </w:r>
      <w:proofErr w:type="spellEnd"/>
      <w:r w:rsidRPr="00D51CA9">
        <w:rPr>
          <w:sz w:val="24"/>
          <w:szCs w:val="24"/>
        </w:rPr>
        <w:t xml:space="preserve">, </w:t>
      </w:r>
      <w:proofErr w:type="spellStart"/>
      <w:r w:rsidRPr="00D51CA9">
        <w:rPr>
          <w:sz w:val="24"/>
          <w:szCs w:val="24"/>
        </w:rPr>
        <w:t>jadi</w:t>
      </w:r>
      <w:proofErr w:type="spellEnd"/>
      <w:r w:rsidRPr="00D51CA9">
        <w:rPr>
          <w:sz w:val="24"/>
          <w:szCs w:val="24"/>
        </w:rPr>
        <w:t xml:space="preserve"> dua, </w:t>
      </w:r>
      <w:proofErr w:type="spellStart"/>
      <w:r w:rsidRPr="00D51CA9">
        <w:rPr>
          <w:sz w:val="24"/>
          <w:szCs w:val="24"/>
        </w:rPr>
        <w:t>ya</w:t>
      </w:r>
      <w:proofErr w:type="spellEnd"/>
      <w:r w:rsidRPr="00D51CA9">
        <w:rPr>
          <w:sz w:val="24"/>
          <w:szCs w:val="24"/>
        </w:rPr>
        <w:t>.</w:t>
      </w:r>
      <w:r w:rsidRPr="00D51CA9">
        <w:rPr>
          <w:sz w:val="24"/>
          <w:szCs w:val="24"/>
        </w:rPr>
        <w:br/>
        <w:t xml:space="preserve">(Scene </w:t>
      </w:r>
      <w:proofErr w:type="spellStart"/>
      <w:r w:rsidRPr="00D51CA9">
        <w:rPr>
          <w:sz w:val="24"/>
          <w:szCs w:val="24"/>
        </w:rPr>
        <w:t>beralih</w:t>
      </w:r>
      <w:proofErr w:type="spellEnd"/>
      <w:r w:rsidRPr="00D51CA9">
        <w:rPr>
          <w:sz w:val="24"/>
          <w:szCs w:val="24"/>
        </w:rPr>
        <w:t xml:space="preserve"> </w:t>
      </w:r>
      <w:proofErr w:type="spellStart"/>
      <w:r w:rsidRPr="00D51CA9">
        <w:rPr>
          <w:sz w:val="24"/>
          <w:szCs w:val="24"/>
        </w:rPr>
        <w:t>setelah</w:t>
      </w:r>
      <w:proofErr w:type="spellEnd"/>
      <w:r w:rsidRPr="00D51CA9">
        <w:rPr>
          <w:sz w:val="24"/>
          <w:szCs w:val="24"/>
        </w:rPr>
        <w:t xml:space="preserve"> </w:t>
      </w:r>
      <w:proofErr w:type="spellStart"/>
      <w:r w:rsidRPr="00D51CA9">
        <w:rPr>
          <w:sz w:val="24"/>
          <w:szCs w:val="24"/>
        </w:rPr>
        <w:t>beli</w:t>
      </w:r>
      <w:proofErr w:type="spellEnd"/>
      <w:r w:rsidRPr="00D51CA9">
        <w:rPr>
          <w:sz w:val="24"/>
          <w:szCs w:val="24"/>
        </w:rPr>
        <w:t xml:space="preserve"> es </w:t>
      </w:r>
      <w:proofErr w:type="spellStart"/>
      <w:r w:rsidRPr="00D51CA9">
        <w:rPr>
          <w:sz w:val="24"/>
          <w:szCs w:val="24"/>
        </w:rPr>
        <w:t>jeruk</w:t>
      </w:r>
      <w:proofErr w:type="spellEnd"/>
      <w:r w:rsidRPr="00D51CA9">
        <w:rPr>
          <w:sz w:val="24"/>
          <w:szCs w:val="24"/>
        </w:rPr>
        <w:t>.)</w:t>
      </w:r>
      <w:r w:rsidRPr="00D51CA9">
        <w:rPr>
          <w:sz w:val="24"/>
          <w:szCs w:val="24"/>
        </w:rPr>
        <w:br/>
      </w:r>
      <w:r w:rsidRPr="00D51CA9">
        <w:rPr>
          <w:b/>
          <w:bCs/>
          <w:sz w:val="24"/>
          <w:szCs w:val="24"/>
        </w:rPr>
        <w:t>Kadek</w:t>
      </w:r>
      <w:r w:rsidRPr="00D51CA9">
        <w:rPr>
          <w:sz w:val="24"/>
          <w:szCs w:val="24"/>
        </w:rPr>
        <w:t xml:space="preserve">: Balik yuk, </w:t>
      </w:r>
      <w:proofErr w:type="spellStart"/>
      <w:r w:rsidRPr="00D51CA9">
        <w:rPr>
          <w:sz w:val="24"/>
          <w:szCs w:val="24"/>
        </w:rPr>
        <w:t>udah</w:t>
      </w:r>
      <w:proofErr w:type="spellEnd"/>
      <w:r w:rsidRPr="00D51CA9">
        <w:rPr>
          <w:sz w:val="24"/>
          <w:szCs w:val="24"/>
        </w:rPr>
        <w:t xml:space="preserve"> sore.</w:t>
      </w:r>
      <w:r w:rsidRPr="00D51CA9">
        <w:rPr>
          <w:sz w:val="24"/>
          <w:szCs w:val="24"/>
        </w:rPr>
        <w:br/>
      </w:r>
      <w:r w:rsidRPr="00D51CA9">
        <w:rPr>
          <w:b/>
          <w:bCs/>
          <w:sz w:val="24"/>
          <w:szCs w:val="24"/>
        </w:rPr>
        <w:t>Made</w:t>
      </w:r>
      <w:r w:rsidRPr="00D51CA9">
        <w:rPr>
          <w:sz w:val="24"/>
          <w:szCs w:val="24"/>
        </w:rPr>
        <w:t xml:space="preserve">: Yuk, </w:t>
      </w:r>
      <w:proofErr w:type="spellStart"/>
      <w:r w:rsidRPr="00D51CA9">
        <w:rPr>
          <w:sz w:val="24"/>
          <w:szCs w:val="24"/>
        </w:rPr>
        <w:t>aku</w:t>
      </w:r>
      <w:proofErr w:type="spellEnd"/>
      <w:r w:rsidRPr="00D51CA9">
        <w:rPr>
          <w:sz w:val="24"/>
          <w:szCs w:val="24"/>
        </w:rPr>
        <w:t xml:space="preserve"> juga </w:t>
      </w:r>
      <w:proofErr w:type="spellStart"/>
      <w:r w:rsidRPr="00D51CA9">
        <w:rPr>
          <w:sz w:val="24"/>
          <w:szCs w:val="24"/>
        </w:rPr>
        <w:t>ada</w:t>
      </w:r>
      <w:proofErr w:type="spellEnd"/>
      <w:r w:rsidRPr="00D51CA9">
        <w:rPr>
          <w:sz w:val="24"/>
          <w:szCs w:val="24"/>
        </w:rPr>
        <w:t xml:space="preserve"> </w:t>
      </w:r>
      <w:proofErr w:type="spellStart"/>
      <w:r w:rsidRPr="00D51CA9">
        <w:rPr>
          <w:sz w:val="24"/>
          <w:szCs w:val="24"/>
        </w:rPr>
        <w:t>tugas</w:t>
      </w:r>
      <w:proofErr w:type="spellEnd"/>
      <w:r w:rsidRPr="00D51CA9">
        <w:rPr>
          <w:sz w:val="24"/>
          <w:szCs w:val="24"/>
        </w:rPr>
        <w:t>.</w:t>
      </w:r>
      <w:r w:rsidRPr="00D51CA9">
        <w:rPr>
          <w:sz w:val="24"/>
          <w:szCs w:val="24"/>
        </w:rPr>
        <w:br/>
        <w:t>(</w:t>
      </w:r>
      <w:proofErr w:type="spellStart"/>
      <w:r w:rsidRPr="00D51CA9">
        <w:rPr>
          <w:sz w:val="24"/>
          <w:szCs w:val="24"/>
        </w:rPr>
        <w:t>Mereka</w:t>
      </w:r>
      <w:proofErr w:type="spellEnd"/>
      <w:r w:rsidRPr="00D51CA9">
        <w:rPr>
          <w:sz w:val="24"/>
          <w:szCs w:val="24"/>
        </w:rPr>
        <w:t xml:space="preserve"> </w:t>
      </w:r>
      <w:proofErr w:type="spellStart"/>
      <w:r w:rsidRPr="00D51CA9">
        <w:rPr>
          <w:sz w:val="24"/>
          <w:szCs w:val="24"/>
        </w:rPr>
        <w:t>pulang</w:t>
      </w:r>
      <w:proofErr w:type="spellEnd"/>
      <w:r w:rsidRPr="00D51CA9">
        <w:rPr>
          <w:sz w:val="24"/>
          <w:szCs w:val="24"/>
        </w:rPr>
        <w:t xml:space="preserve"> </w:t>
      </w:r>
      <w:proofErr w:type="spellStart"/>
      <w:r w:rsidRPr="00D51CA9">
        <w:rPr>
          <w:sz w:val="24"/>
          <w:szCs w:val="24"/>
        </w:rPr>
        <w:t>ke</w:t>
      </w:r>
      <w:proofErr w:type="spellEnd"/>
      <w:r w:rsidRPr="00D51CA9">
        <w:rPr>
          <w:sz w:val="24"/>
          <w:szCs w:val="24"/>
        </w:rPr>
        <w:t xml:space="preserve"> </w:t>
      </w:r>
      <w:proofErr w:type="spellStart"/>
      <w:r w:rsidRPr="00D51CA9">
        <w:rPr>
          <w:sz w:val="24"/>
          <w:szCs w:val="24"/>
        </w:rPr>
        <w:t>rumah</w:t>
      </w:r>
      <w:proofErr w:type="spellEnd"/>
      <w:r w:rsidRPr="00D51CA9">
        <w:rPr>
          <w:sz w:val="24"/>
          <w:szCs w:val="24"/>
        </w:rPr>
        <w:t xml:space="preserve"> masing-masing, </w:t>
      </w:r>
      <w:proofErr w:type="spellStart"/>
      <w:r w:rsidRPr="00D51CA9">
        <w:rPr>
          <w:sz w:val="24"/>
          <w:szCs w:val="24"/>
        </w:rPr>
        <w:t>cerita</w:t>
      </w:r>
      <w:proofErr w:type="spellEnd"/>
      <w:r w:rsidRPr="00D51CA9">
        <w:rPr>
          <w:sz w:val="24"/>
          <w:szCs w:val="24"/>
        </w:rPr>
        <w:t xml:space="preserve"> </w:t>
      </w:r>
      <w:proofErr w:type="spellStart"/>
      <w:r w:rsidRPr="00D51CA9">
        <w:rPr>
          <w:sz w:val="24"/>
          <w:szCs w:val="24"/>
        </w:rPr>
        <w:t>selesai</w:t>
      </w:r>
      <w:proofErr w:type="spellEnd"/>
      <w:r w:rsidRPr="00D51CA9">
        <w:rPr>
          <w:sz w:val="24"/>
          <w:szCs w:val="24"/>
        </w:rPr>
        <w:t>.)</w:t>
      </w:r>
    </w:p>
    <w:sectPr w:rsidR="00006927" w:rsidRPr="00D51C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515885">
    <w:abstractNumId w:val="8"/>
  </w:num>
  <w:num w:numId="2" w16cid:durableId="151874644">
    <w:abstractNumId w:val="6"/>
  </w:num>
  <w:num w:numId="3" w16cid:durableId="1702630772">
    <w:abstractNumId w:val="5"/>
  </w:num>
  <w:num w:numId="4" w16cid:durableId="303241559">
    <w:abstractNumId w:val="4"/>
  </w:num>
  <w:num w:numId="5" w16cid:durableId="2056806729">
    <w:abstractNumId w:val="7"/>
  </w:num>
  <w:num w:numId="6" w16cid:durableId="694581249">
    <w:abstractNumId w:val="3"/>
  </w:num>
  <w:num w:numId="7" w16cid:durableId="1683773160">
    <w:abstractNumId w:val="2"/>
  </w:num>
  <w:num w:numId="8" w16cid:durableId="1991054067">
    <w:abstractNumId w:val="1"/>
  </w:num>
  <w:num w:numId="9" w16cid:durableId="146619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27"/>
    <w:rsid w:val="00034616"/>
    <w:rsid w:val="0006063C"/>
    <w:rsid w:val="0015074B"/>
    <w:rsid w:val="00243F6B"/>
    <w:rsid w:val="0029639D"/>
    <w:rsid w:val="00326F90"/>
    <w:rsid w:val="004E40B6"/>
    <w:rsid w:val="00560957"/>
    <w:rsid w:val="00AA1D8D"/>
    <w:rsid w:val="00B47730"/>
    <w:rsid w:val="00BC2E6F"/>
    <w:rsid w:val="00C244F2"/>
    <w:rsid w:val="00C37562"/>
    <w:rsid w:val="00CB0664"/>
    <w:rsid w:val="00D51C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794E18"/>
  <w14:defaultImageDpi w14:val="300"/>
  <w15:docId w15:val="{BCE4CDF7-45AD-4A18-87E2-9B705F63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2024-12-29T07:03:00Z</dcterms:modified>
  <cp:category/>
</cp:coreProperties>
</file>